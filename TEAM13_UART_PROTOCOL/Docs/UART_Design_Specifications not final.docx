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93B11" w14:textId="77777777" w:rsidR="009E0103" w:rsidRDefault="00000000">
      <w:pPr>
        <w:pStyle w:val="Heading1"/>
      </w:pPr>
      <w:r>
        <w:t>Design Specifications for UART System</w:t>
      </w:r>
    </w:p>
    <w:p w14:paraId="146BA18B" w14:textId="77777777" w:rsidR="009E0103" w:rsidRDefault="00000000">
      <w:pPr>
        <w:pStyle w:val="Heading2"/>
      </w:pPr>
      <w:r>
        <w:t>1. Overview</w:t>
      </w:r>
    </w:p>
    <w:p w14:paraId="002104FA" w14:textId="77777777" w:rsidR="009E0103" w:rsidRDefault="00000000">
      <w:r>
        <w:t>The UART system is designed to facilitate asynchronous serial communication with FIFO buffering and clock management. It consists of the following key components:</w:t>
      </w:r>
    </w:p>
    <w:p w14:paraId="0DC8A480" w14:textId="77777777" w:rsidR="009E0103" w:rsidRDefault="00000000">
      <w:r>
        <w:t>• uart_top: Integrates all modules</w:t>
      </w:r>
      <w:r>
        <w:br/>
        <w:t>• uart_tx: Handles data transmission</w:t>
      </w:r>
      <w:r>
        <w:br/>
        <w:t>• uart_rx: Handles data reception</w:t>
      </w:r>
      <w:r>
        <w:br/>
        <w:t>• FIFO: Buffers data to manage flow control</w:t>
      </w:r>
      <w:r>
        <w:br/>
        <w:t>• b_clk: Generates baud rate clock</w:t>
      </w:r>
    </w:p>
    <w:p w14:paraId="655B7894" w14:textId="77777777" w:rsidR="009E0103" w:rsidRDefault="00000000">
      <w:pPr>
        <w:pStyle w:val="Heading2"/>
      </w:pPr>
      <w:r>
        <w:t>2. Functional Requirements</w:t>
      </w:r>
    </w:p>
    <w:p w14:paraId="012DBB5F" w14:textId="77777777" w:rsidR="009E0103" w:rsidRDefault="00000000">
      <w:pPr>
        <w:pStyle w:val="Heading3"/>
      </w:pPr>
      <w:r>
        <w:t>Data Transmission</w:t>
      </w:r>
    </w:p>
    <w:p w14:paraId="5279CF07" w14:textId="77777777" w:rsidR="009E0103" w:rsidRDefault="00000000">
      <w:r>
        <w:t>• uart_tx accepts 8-bit parallel data, adds a Start bit (1-bit), Parity bit (1-bit), and Stop bit (1-bit), then transmits data serially.</w:t>
      </w:r>
    </w:p>
    <w:p w14:paraId="26081D22" w14:textId="77777777" w:rsidR="009E0103" w:rsidRDefault="00000000">
      <w:pPr>
        <w:pStyle w:val="Heading3"/>
      </w:pPr>
      <w:r>
        <w:t>Data Reception</w:t>
      </w:r>
    </w:p>
    <w:p w14:paraId="20525B46" w14:textId="77777777" w:rsidR="009E0103" w:rsidRDefault="00000000">
      <w:r>
        <w:t>• uart_rx detects Start bit and Stop bit, collects 8-bit data, verifies parity, and outputs received byte.</w:t>
      </w:r>
    </w:p>
    <w:p w14:paraId="12844F92" w14:textId="77777777" w:rsidR="009E0103" w:rsidRDefault="00000000">
      <w:pPr>
        <w:pStyle w:val="Heading3"/>
      </w:pPr>
      <w:r>
        <w:t>FIFO Buffering</w:t>
      </w:r>
    </w:p>
    <w:p w14:paraId="78ED3DEC" w14:textId="77777777" w:rsidR="009E0103" w:rsidRDefault="00000000">
      <w:r>
        <w:t>• Temporary storage for transmitted and received data, integrated in uart_top for efficient flow control.</w:t>
      </w:r>
    </w:p>
    <w:p w14:paraId="406D752E" w14:textId="77777777" w:rsidR="009E0103" w:rsidRDefault="00000000">
      <w:pPr>
        <w:pStyle w:val="Heading3"/>
      </w:pPr>
      <w:r>
        <w:t>Clock Management</w:t>
      </w:r>
    </w:p>
    <w:p w14:paraId="423535A9" w14:textId="77777777" w:rsidR="009E0103" w:rsidRDefault="00000000">
      <w:r>
        <w:t>• Baud rate clock generation based on divisor ensures synchronized transmission and reception.</w:t>
      </w:r>
    </w:p>
    <w:p w14:paraId="0E5866F8" w14:textId="77777777" w:rsidR="009E0103" w:rsidRDefault="00000000">
      <w:pPr>
        <w:pStyle w:val="Heading2"/>
      </w:pPr>
      <w:r>
        <w:t>3. Design Overview</w:t>
      </w:r>
    </w:p>
    <w:p w14:paraId="7072F203" w14:textId="77777777" w:rsidR="009E0103" w:rsidRDefault="00000000">
      <w:r>
        <w:t>Key modules of the design include:</w:t>
      </w:r>
      <w:r>
        <w:br/>
        <w:t>• uart_top: Top-level module integrating all components.</w:t>
      </w:r>
      <w:r>
        <w:br/>
        <w:t>• uart_tx: Converts 8-bit parallel data into serial format.</w:t>
      </w:r>
      <w:r>
        <w:br/>
        <w:t>• uart_rx: Receives serial data, verifies Start, Stop, and Parity bits.</w:t>
      </w:r>
      <w:r>
        <w:br/>
        <w:t>• FIFO: 16-entry buffer to store incoming/outgoing data.</w:t>
      </w:r>
      <w:r>
        <w:br/>
        <w:t>• b_clk: Generates baud rate clock for precise timing.</w:t>
      </w:r>
    </w:p>
    <w:p w14:paraId="04BB4698" w14:textId="77777777" w:rsidR="009E0103" w:rsidRDefault="00000000">
      <w:pPr>
        <w:pStyle w:val="Heading2"/>
      </w:pPr>
      <w:r>
        <w:t>4. Design Parameters</w:t>
      </w:r>
    </w:p>
    <w:tbl>
      <w:tblPr>
        <w:tblStyle w:val="TableGrid"/>
        <w:tblW w:w="0" w:type="auto"/>
        <w:tblLook w:val="04A0" w:firstRow="1" w:lastRow="0" w:firstColumn="1" w:lastColumn="0" w:noHBand="0" w:noVBand="1"/>
      </w:tblPr>
      <w:tblGrid>
        <w:gridCol w:w="4320"/>
        <w:gridCol w:w="4320"/>
      </w:tblGrid>
      <w:tr w:rsidR="009E0103" w14:paraId="5036B8A0" w14:textId="77777777">
        <w:tc>
          <w:tcPr>
            <w:tcW w:w="4320" w:type="dxa"/>
          </w:tcPr>
          <w:p w14:paraId="1F8FDF1B" w14:textId="77777777" w:rsidR="009E0103" w:rsidRDefault="00000000">
            <w:r>
              <w:t>Packet Format</w:t>
            </w:r>
          </w:p>
        </w:tc>
        <w:tc>
          <w:tcPr>
            <w:tcW w:w="4320" w:type="dxa"/>
          </w:tcPr>
          <w:p w14:paraId="6D6ED6E3" w14:textId="77777777" w:rsidR="009E0103" w:rsidRDefault="00000000">
            <w:r>
              <w:t>Data (8 bits) + Start (1 bit) + Stop (1 bit) + Parity (1 bit)</w:t>
            </w:r>
          </w:p>
        </w:tc>
      </w:tr>
      <w:tr w:rsidR="009E0103" w14:paraId="5A9A0FA9" w14:textId="77777777">
        <w:tc>
          <w:tcPr>
            <w:tcW w:w="4320" w:type="dxa"/>
          </w:tcPr>
          <w:p w14:paraId="5E55BD32" w14:textId="77777777" w:rsidR="009E0103" w:rsidRDefault="00000000">
            <w:r>
              <w:t>FIFO Size</w:t>
            </w:r>
          </w:p>
        </w:tc>
        <w:tc>
          <w:tcPr>
            <w:tcW w:w="4320" w:type="dxa"/>
          </w:tcPr>
          <w:p w14:paraId="1A4816A9" w14:textId="77777777" w:rsidR="009E0103" w:rsidRDefault="00000000">
            <w:r>
              <w:t>16 entries (8-bit each)</w:t>
            </w:r>
          </w:p>
        </w:tc>
      </w:tr>
      <w:tr w:rsidR="009E0103" w14:paraId="41B7A927" w14:textId="77777777">
        <w:tc>
          <w:tcPr>
            <w:tcW w:w="4320" w:type="dxa"/>
          </w:tcPr>
          <w:p w14:paraId="63579E0F" w14:textId="77777777" w:rsidR="009E0103" w:rsidRDefault="00000000">
            <w:r>
              <w:t>System Clock Frequency</w:t>
            </w:r>
          </w:p>
        </w:tc>
        <w:tc>
          <w:tcPr>
            <w:tcW w:w="4320" w:type="dxa"/>
          </w:tcPr>
          <w:p w14:paraId="33579338" w14:textId="77777777" w:rsidR="009E0103" w:rsidRDefault="00000000">
            <w:r>
              <w:t>50 MHz</w:t>
            </w:r>
          </w:p>
        </w:tc>
      </w:tr>
      <w:tr w:rsidR="009E0103" w14:paraId="2059C844" w14:textId="77777777">
        <w:tc>
          <w:tcPr>
            <w:tcW w:w="4320" w:type="dxa"/>
          </w:tcPr>
          <w:p w14:paraId="3DE126E4" w14:textId="77777777" w:rsidR="009E0103" w:rsidRDefault="009E0103"/>
        </w:tc>
        <w:tc>
          <w:tcPr>
            <w:tcW w:w="4320" w:type="dxa"/>
          </w:tcPr>
          <w:p w14:paraId="019DDDFC" w14:textId="77777777" w:rsidR="009E0103" w:rsidRDefault="009E0103"/>
        </w:tc>
      </w:tr>
    </w:tbl>
    <w:p w14:paraId="2F64A9A1" w14:textId="77777777" w:rsidR="009E0103" w:rsidRDefault="00000000">
      <w:pPr>
        <w:pStyle w:val="Heading2"/>
      </w:pPr>
      <w:r>
        <w:lastRenderedPageBreak/>
        <w:t>5. Module Specifications</w:t>
      </w:r>
    </w:p>
    <w:p w14:paraId="43CC4B0F" w14:textId="77777777" w:rsidR="009E0103" w:rsidRDefault="00000000">
      <w:r>
        <w:t>• uart_top: Controls data flow between transmitter, receiver, and FIFO buffers.</w:t>
      </w:r>
    </w:p>
    <w:p w14:paraId="0F685E2C" w14:textId="77777777" w:rsidR="009E0103" w:rsidRDefault="00000000">
      <w:r>
        <w:t>• uart_tx: Converts 8-bit parallel data into serial format, adds Start, Parity, and Stop bits, and manages state transitions.</w:t>
      </w:r>
    </w:p>
    <w:p w14:paraId="31F1865E" w14:textId="77777777" w:rsidR="009E0103" w:rsidRDefault="00000000">
      <w:r>
        <w:t>• uart_rx: Receives serial data, detects Start and Stop bits, verifies parity, and outputs received data.</w:t>
      </w:r>
    </w:p>
    <w:p w14:paraId="19BC8976" w14:textId="77777777" w:rsidR="009E0103" w:rsidRDefault="00000000">
      <w:r>
        <w:t>• FIFO Buffer: Implements a 16-entry FIFO queue for buffering data with flow control.</w:t>
      </w:r>
    </w:p>
    <w:p w14:paraId="70F22804" w14:textId="77777777" w:rsidR="009E0103" w:rsidRDefault="00000000">
      <w:pPr>
        <w:pStyle w:val="Heading2"/>
      </w:pPr>
      <w:r>
        <w:t>6. Timing Requirements</w:t>
      </w:r>
    </w:p>
    <w:p w14:paraId="14F60B7B" w14:textId="77777777" w:rsidR="009E0103" w:rsidRDefault="00000000">
      <w:r>
        <w:t>System Clock Frequency: 50 MHz (Period = 20 ns)</w:t>
      </w:r>
    </w:p>
    <w:p w14:paraId="3E23220F" w14:textId="77777777" w:rsidR="009E0103" w:rsidRDefault="00000000">
      <w:r>
        <w:t>Baud Rate Calculation:</w:t>
      </w:r>
    </w:p>
    <w:p w14:paraId="64DE7203" w14:textId="77777777" w:rsidR="009E0103" w:rsidRDefault="00000000">
      <w:r>
        <w:t>Divisor (dvsr) = System Clock Frequency / (Baud Rate × Oversampling Factor)</w:t>
      </w:r>
    </w:p>
    <w:p w14:paraId="44C8D1C1" w14:textId="77777777" w:rsidR="009E0103" w:rsidRDefault="00000000">
      <w:r>
        <w:t>For 115200 bps baud rate: dvsr = 50 MHz / (115200 × 16) = 27</w:t>
      </w:r>
    </w:p>
    <w:p w14:paraId="6723ABD5" w14:textId="77777777" w:rsidR="009E0103" w:rsidRDefault="00000000">
      <w:r>
        <w:t>Baud rate = 50 MHz / 27 = 1.85 MHz</w:t>
      </w:r>
    </w:p>
    <w:p w14:paraId="5E83F899" w14:textId="77777777" w:rsidR="009E0103" w:rsidRDefault="00000000">
      <w:r>
        <w:t>Transaction Time for One Frame = 10 / 1.85 MHz = 5.40 μs</w:t>
      </w:r>
    </w:p>
    <w:p w14:paraId="07E4E6D8" w14:textId="77777777" w:rsidR="009E0103" w:rsidRDefault="00000000">
      <w:pPr>
        <w:pStyle w:val="Heading2"/>
      </w:pPr>
      <w:r>
        <w:t>7. Performance Analysis</w:t>
      </w:r>
    </w:p>
    <w:p w14:paraId="7378971A" w14:textId="77777777" w:rsidR="009E0103" w:rsidRDefault="00000000">
      <w:r>
        <w:t>• Maximum Data Rate: 1.85 million bits per second.</w:t>
      </w:r>
    </w:p>
    <w:p w14:paraId="7449A7D8" w14:textId="77777777" w:rsidR="009E0103" w:rsidRDefault="00000000">
      <w:r>
        <w:t>• FIFO Buffer Capacity: 16 entries of 8-bit each (Total = 128 bits).</w:t>
      </w:r>
    </w:p>
    <w:p w14:paraId="48B8FCC8" w14:textId="77777777" w:rsidR="009E0103" w:rsidRDefault="00000000">
      <w:r>
        <w:t>• Latency: Single Data Transmission Cycle = 5.4 μs.</w:t>
      </w:r>
    </w:p>
    <w:p w14:paraId="7BC67379" w14:textId="77777777" w:rsidR="009E0103" w:rsidRDefault="00000000">
      <w:pPr>
        <w:pStyle w:val="Heading2"/>
      </w:pPr>
      <w:r>
        <w:t>8. Conclusion</w:t>
      </w:r>
    </w:p>
    <w:p w14:paraId="0748DB9A" w14:textId="77777777" w:rsidR="009E0103" w:rsidRDefault="00000000">
      <w:r>
        <w:t>This document outlines the design specifications, calculations, and performance metrics for the UART system. The architecture ensures asynchronous data transfer, reliable buffering, and precise timing with FIFO and baud rate clock generation.</w:t>
      </w:r>
    </w:p>
    <w:sectPr w:rsidR="009E01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2863208">
    <w:abstractNumId w:val="8"/>
  </w:num>
  <w:num w:numId="2" w16cid:durableId="506359940">
    <w:abstractNumId w:val="6"/>
  </w:num>
  <w:num w:numId="3" w16cid:durableId="1468889946">
    <w:abstractNumId w:val="5"/>
  </w:num>
  <w:num w:numId="4" w16cid:durableId="125709068">
    <w:abstractNumId w:val="4"/>
  </w:num>
  <w:num w:numId="5" w16cid:durableId="704523505">
    <w:abstractNumId w:val="7"/>
  </w:num>
  <w:num w:numId="6" w16cid:durableId="403994593">
    <w:abstractNumId w:val="3"/>
  </w:num>
  <w:num w:numId="7" w16cid:durableId="1133519821">
    <w:abstractNumId w:val="2"/>
  </w:num>
  <w:num w:numId="8" w16cid:durableId="1965189606">
    <w:abstractNumId w:val="1"/>
  </w:num>
  <w:num w:numId="9" w16cid:durableId="769817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553A"/>
    <w:rsid w:val="009E0103"/>
    <w:rsid w:val="00A820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4F07C"/>
  <w14:defaultImageDpi w14:val="300"/>
  <w15:docId w15:val="{70C82E10-7F0A-445D-8597-4C176720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Vedant Chaudhari</cp:lastModifiedBy>
  <cp:revision>2</cp:revision>
  <dcterms:created xsi:type="dcterms:W3CDTF">2025-02-01T02:43:00Z</dcterms:created>
  <dcterms:modified xsi:type="dcterms:W3CDTF">2025-02-01T02:43:00Z</dcterms:modified>
  <cp:category/>
</cp:coreProperties>
</file>